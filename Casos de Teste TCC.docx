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8"/>
        <w:gridCol w:w="2277"/>
        <w:gridCol w:w="2687"/>
        <w:gridCol w:w="3041"/>
        <w:gridCol w:w="1350"/>
      </w:tblGrid>
      <w:tr w14:paraId="302DA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9" w:hRule="atLeast"/>
          <w:tblHeader/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0E4F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ID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798B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Descrição do Teste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1EDB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Entrada Esperada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24CE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Resultado Esperado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D125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Tipo de Teste</w:t>
            </w:r>
          </w:p>
        </w:tc>
      </w:tr>
      <w:tr w14:paraId="2817D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241F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CT01 / CT-RF01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1D9F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cadastro de novo usuário / Cadastrar paciente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BB1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Cadastrar novo usuário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DEF5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Paciente cadastrado com sucesso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4046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283BD9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9640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CT02 / CT-RF02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865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login com credenciais válidas / Efetuar Login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B05A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Testar login com usuários já cadastrados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E706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Acesso liberado à área do usuário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EAE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0B0117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B7821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CT03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A052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login com credenciais inválidas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9368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E-mail ou senha incorretos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85F9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Mensagem de erro de autenticação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5B07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21CDC3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F9DE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CT04 / CT-RF05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2F5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visualização do plano alimentar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88B26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Plano alimentar já cadastrado para o usuário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E91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Exibição das refeições e orientações nutricionais diárias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1F23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1A2B3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84CF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CT05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86FF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cadastro de plano alimentar pelo nutricionista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17E6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Dados de refeições, porções e horários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DDD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Plano salvo no banco de dados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2CFF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00D5B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E49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CT06 / CT-RF07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621C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geração de gráficos de progresso do paciente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B60B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Dados de evolução registrados no sistema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8620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Gráficos e dados de progresso exibidos corretamente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9F9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4E816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32C9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7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367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atualização automática dos dados do plano alimentar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BC27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Nova versão do plano registrada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715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Informações atualizadas visíveis ao paciente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0DE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Regressão</w:t>
            </w:r>
          </w:p>
        </w:tc>
      </w:tr>
      <w:tr w14:paraId="3D2DF1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2C9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CT0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8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9CE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integridade do banco ao salvar plano alimentar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522EA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Dados completos inseridos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AD0E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Dados persistidos corretamente no banco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CB31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Integração</w:t>
            </w:r>
          </w:p>
        </w:tc>
      </w:tr>
      <w:tr w14:paraId="40C454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B902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09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1F74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acessibilidade na interface (contraste, leitura por leitor)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8FD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Acesso por usuário com necessidades visuais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2B96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Elementos lidos corretamente por ferramentas de acessibilidade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90D8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Usabilidade</w:t>
            </w:r>
          </w:p>
        </w:tc>
      </w:tr>
      <w:tr w14:paraId="165C9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06A8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CT1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0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AE29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visualização do app em diferentes tamanhos de tela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0D1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Telas pequenas e grandes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87D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Interface ajusta-se adequadamente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8C7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Interface</w:t>
            </w:r>
          </w:p>
        </w:tc>
      </w:tr>
      <w:tr w14:paraId="46FCC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1D13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CT1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1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C1BF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persistência de dados após fechamento do app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001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Fechar e reabrir o app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7E1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Dados mantidos corretamente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B86F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Regressão</w:t>
            </w:r>
          </w:p>
        </w:tc>
      </w:tr>
      <w:tr w14:paraId="06643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B06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CT1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2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273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instalação e primeiro uso do app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E2DA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Instalação concluída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1BCE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App inicia com tela de boas-vindas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4C6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Instalação</w:t>
            </w:r>
          </w:p>
        </w:tc>
      </w:tr>
      <w:tr w14:paraId="7C4D4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91DA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CT1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3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DC94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falha de conexão com a internet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917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Acesso sem internet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743D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Mensagem de erro exibida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DFD9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Falha/Recuperação</w:t>
            </w:r>
          </w:p>
        </w:tc>
      </w:tr>
      <w:tr w14:paraId="19D02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411C4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CT1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4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ED1A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exclusão de conta de usuário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75F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Confirmação de exclusão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F411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Conta e dados associados removidos do sistema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17C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453A2D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7" w:hRule="atLeast"/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E36A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CT1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pt-BR" w:eastAsia="zh-CN" w:bidi="ar"/>
              </w:rPr>
              <w:t>5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2C8E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Testar tempo de resposta da tela de login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4973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Entrada de dados e toque no botão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7D5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Tela principal exibida em até 2 segundos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AE86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Performance</w:t>
            </w:r>
          </w:p>
        </w:tc>
      </w:tr>
      <w:tr w14:paraId="2B76B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2361B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CT-RF03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F76D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Visualizar perfil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C219B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Acesso por usuário autenticado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7DBA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Exibição correta dos dados: nome, idade, histórico, peso, altura etc.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077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119A2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6EA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CT-RF04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8943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Atualizar dados cadastrais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33467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Alterar peso de 70kg para 72kg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3E24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Dados atualizados com sucesso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94B0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5335E8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8430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CT-RF06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842D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Apresentar medidas corporais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E15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Peso: 72kg, Altura: 1.70m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8E62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IMC exibido corretamente: 24.9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B4C7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  <w:tr w14:paraId="5D38B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E91E4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CT-RF08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383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Apresentar informações de alimentos</w:t>
            </w:r>
          </w:p>
        </w:tc>
        <w:tc>
          <w:tcPr>
            <w:tcW w:w="2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E26F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Buscar alimento: “Maçã”</w:t>
            </w:r>
          </w:p>
        </w:tc>
        <w:tc>
          <w:tcPr>
            <w:tcW w:w="3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1D1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Exibir informações: calorias, vitaminas, porções recomendadas etc.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08F0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Funcional</w:t>
            </w:r>
          </w:p>
        </w:tc>
      </w:tr>
    </w:tbl>
    <w:p w14:paraId="64C62493"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6FAA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7B36FAA"/>
    <w:rsid w:val="2891588F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2025-05-30T03:17:00Z</dcterms:created>
  <dc:creator>AMP</dc:creator>
  <cp:lastModifiedBy>Antonio M Paschoalini</cp:lastModifiedBy>
  <dcterms:modified xsi:type="dcterms:W3CDTF">2025-05-30T03:24:55Z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8DB3CB8B8D834A27B3732E5AC9ACF47C_11</vt:lpwstr>
  </property>
</Properties>
</file>